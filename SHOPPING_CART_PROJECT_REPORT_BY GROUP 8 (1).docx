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7A0" w:rsidRPr="009A17A0" w:rsidRDefault="009A17A0" w:rsidP="009A17A0">
      <w:pPr>
        <w:spacing w:line="600" w:lineRule="auto"/>
        <w:jc w:val="center"/>
        <w:rPr>
          <w:rFonts w:ascii="Arial Black" w:hAnsi="Arial Black"/>
          <w:b/>
          <w:color w:val="000000" w:themeColor="text1"/>
          <w:sz w:val="52"/>
        </w:rPr>
      </w:pPr>
      <w:r>
        <w:rPr>
          <w:rFonts w:ascii="Arial Black" w:hAnsi="Arial Black"/>
          <w:b/>
          <w:color w:val="000000" w:themeColor="text1"/>
          <w:sz w:val="52"/>
        </w:rPr>
        <w:t>SHOPPING CART PROJECT</w:t>
      </w:r>
    </w:p>
    <w:p w:rsidR="009A17A0" w:rsidRPr="00D3267A" w:rsidRDefault="009A17A0" w:rsidP="009A17A0">
      <w:pPr>
        <w:spacing w:line="600" w:lineRule="auto"/>
        <w:jc w:val="center"/>
        <w:rPr>
          <w:color w:val="000000" w:themeColor="text1"/>
          <w:sz w:val="28"/>
        </w:rPr>
      </w:pPr>
      <w:r w:rsidRPr="00D3267A">
        <w:rPr>
          <w:b/>
          <w:color w:val="000000" w:themeColor="text1"/>
          <w:sz w:val="28"/>
        </w:rPr>
        <w:t>Submitted By:</w:t>
      </w:r>
      <w:r w:rsidRPr="00D3267A">
        <w:rPr>
          <w:color w:val="000000" w:themeColor="text1"/>
          <w:sz w:val="28"/>
        </w:rPr>
        <w:t xml:space="preserve"> </w:t>
      </w:r>
      <w:r>
        <w:rPr>
          <w:color w:val="000000" w:themeColor="text1"/>
          <w:sz w:val="28"/>
        </w:rPr>
        <w:t>GROUP NO 8</w:t>
      </w:r>
    </w:p>
    <w:p w:rsidR="009A17A0" w:rsidRPr="00D3267A" w:rsidRDefault="009A17A0" w:rsidP="009A17A0">
      <w:pPr>
        <w:spacing w:line="600" w:lineRule="auto"/>
        <w:jc w:val="center"/>
        <w:rPr>
          <w:color w:val="000000" w:themeColor="text1"/>
          <w:sz w:val="28"/>
        </w:rPr>
      </w:pPr>
      <w:r w:rsidRPr="00D3267A">
        <w:rPr>
          <w:b/>
          <w:color w:val="000000" w:themeColor="text1"/>
          <w:sz w:val="28"/>
        </w:rPr>
        <w:t>Roll No:</w:t>
      </w:r>
      <w:r>
        <w:rPr>
          <w:color w:val="000000" w:themeColor="text1"/>
          <w:sz w:val="28"/>
        </w:rPr>
        <w:t xml:space="preserve"> 233536 , 23353</w:t>
      </w:r>
      <w:r w:rsidR="00107D0D">
        <w:rPr>
          <w:color w:val="000000" w:themeColor="text1"/>
          <w:sz w:val="28"/>
        </w:rPr>
        <w:t>2</w:t>
      </w:r>
      <w:r>
        <w:rPr>
          <w:color w:val="000000" w:themeColor="text1"/>
          <w:sz w:val="28"/>
        </w:rPr>
        <w:t xml:space="preserve"> , 233590</w:t>
      </w:r>
    </w:p>
    <w:p w:rsidR="009A17A0" w:rsidRPr="00D3267A" w:rsidRDefault="009A17A0" w:rsidP="009A17A0">
      <w:pPr>
        <w:spacing w:line="600" w:lineRule="auto"/>
        <w:jc w:val="center"/>
        <w:rPr>
          <w:color w:val="000000" w:themeColor="text1"/>
          <w:sz w:val="28"/>
        </w:rPr>
      </w:pPr>
      <w:r w:rsidRPr="00D3267A">
        <w:rPr>
          <w:b/>
          <w:color w:val="000000" w:themeColor="text1"/>
          <w:sz w:val="28"/>
        </w:rPr>
        <w:t>Course Title:</w:t>
      </w:r>
      <w:r w:rsidRPr="00D3267A">
        <w:rPr>
          <w:color w:val="000000" w:themeColor="text1"/>
          <w:sz w:val="28"/>
        </w:rPr>
        <w:t xml:space="preserve"> </w:t>
      </w:r>
      <w:r>
        <w:rPr>
          <w:color w:val="000000" w:themeColor="text1"/>
          <w:sz w:val="28"/>
        </w:rPr>
        <w:t>VISUAL PROGRAMMING</w:t>
      </w:r>
    </w:p>
    <w:p w:rsidR="009A17A0" w:rsidRPr="00D3267A" w:rsidRDefault="009A17A0" w:rsidP="009A17A0">
      <w:pPr>
        <w:spacing w:line="600" w:lineRule="auto"/>
        <w:jc w:val="center"/>
        <w:rPr>
          <w:color w:val="000000" w:themeColor="text1"/>
          <w:sz w:val="28"/>
        </w:rPr>
      </w:pPr>
      <w:r w:rsidRPr="00D3267A">
        <w:rPr>
          <w:b/>
          <w:color w:val="000000" w:themeColor="text1"/>
          <w:sz w:val="28"/>
        </w:rPr>
        <w:t>Semester:</w:t>
      </w:r>
      <w:r>
        <w:rPr>
          <w:color w:val="000000" w:themeColor="text1"/>
          <w:sz w:val="28"/>
        </w:rPr>
        <w:t xml:space="preserve"> 3</w:t>
      </w:r>
      <w:r w:rsidRPr="009A17A0">
        <w:rPr>
          <w:color w:val="000000" w:themeColor="text1"/>
          <w:sz w:val="28"/>
          <w:vertAlign w:val="superscript"/>
        </w:rPr>
        <w:t>RD</w:t>
      </w:r>
    </w:p>
    <w:p w:rsidR="009A17A0" w:rsidRPr="00D3267A" w:rsidRDefault="009A17A0" w:rsidP="009A17A0">
      <w:pPr>
        <w:shd w:val="clear" w:color="auto" w:fill="FFFFFF" w:themeFill="background1"/>
        <w:spacing w:line="600" w:lineRule="auto"/>
        <w:jc w:val="center"/>
        <w:rPr>
          <w:color w:val="000000" w:themeColor="text1"/>
          <w:sz w:val="28"/>
        </w:rPr>
      </w:pPr>
      <w:r w:rsidRPr="00D3267A">
        <w:rPr>
          <w:b/>
          <w:color w:val="000000" w:themeColor="text1"/>
          <w:sz w:val="28"/>
        </w:rPr>
        <w:t xml:space="preserve">Session: </w:t>
      </w:r>
      <w:r>
        <w:rPr>
          <w:color w:val="000000" w:themeColor="text1"/>
          <w:sz w:val="28"/>
        </w:rPr>
        <w:t>2023-2027</w:t>
      </w:r>
    </w:p>
    <w:p w:rsidR="009A17A0" w:rsidRPr="00D3267A" w:rsidRDefault="009A17A0" w:rsidP="009A17A0">
      <w:pPr>
        <w:shd w:val="clear" w:color="auto" w:fill="FFFFFF" w:themeFill="background1"/>
        <w:spacing w:line="600" w:lineRule="auto"/>
        <w:jc w:val="center"/>
        <w:rPr>
          <w:color w:val="000000" w:themeColor="text1"/>
          <w:sz w:val="28"/>
        </w:rPr>
      </w:pPr>
      <w:r w:rsidRPr="00D3267A">
        <w:rPr>
          <w:b/>
          <w:color w:val="000000" w:themeColor="text1"/>
          <w:sz w:val="28"/>
        </w:rPr>
        <w:t>Department:</w:t>
      </w:r>
      <w:r w:rsidRPr="00D3267A">
        <w:rPr>
          <w:color w:val="000000" w:themeColor="text1"/>
          <w:sz w:val="28"/>
        </w:rPr>
        <w:t xml:space="preserve"> </w:t>
      </w:r>
      <w:r>
        <w:rPr>
          <w:color w:val="000000" w:themeColor="text1"/>
          <w:sz w:val="28"/>
        </w:rPr>
        <w:t>COMPUTER SCIENCE</w:t>
      </w:r>
    </w:p>
    <w:p w:rsidR="009A17A0" w:rsidRDefault="009A17A0" w:rsidP="009A17A0">
      <w:pPr>
        <w:spacing w:line="600" w:lineRule="auto"/>
        <w:jc w:val="center"/>
        <w:rPr>
          <w:sz w:val="28"/>
        </w:rPr>
      </w:pPr>
      <w:r w:rsidRPr="00D3267A">
        <w:rPr>
          <w:b/>
          <w:sz w:val="28"/>
        </w:rPr>
        <w:t xml:space="preserve">Submitted To: </w:t>
      </w:r>
      <w:r>
        <w:rPr>
          <w:sz w:val="28"/>
        </w:rPr>
        <w:t>MAM AATKA ALI</w:t>
      </w:r>
    </w:p>
    <w:p w:rsidR="009A17A0" w:rsidRDefault="009A17A0" w:rsidP="009A17A0">
      <w:pPr>
        <w:spacing w:line="600" w:lineRule="auto"/>
        <w:jc w:val="center"/>
        <w:rPr>
          <w:b/>
          <w:sz w:val="28"/>
        </w:rPr>
      </w:pPr>
      <w:r w:rsidRPr="00D3267A">
        <w:rPr>
          <w:noProof/>
          <w:sz w:val="28"/>
        </w:rPr>
        <w:drawing>
          <wp:inline distT="0" distB="0" distL="0" distR="0" wp14:anchorId="452C1092" wp14:editId="46847D77">
            <wp:extent cx="1663547" cy="11120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_University_Pakistan_Insignia.png"/>
                    <pic:cNvPicPr/>
                  </pic:nvPicPr>
                  <pic:blipFill>
                    <a:blip r:embed="rId6">
                      <a:extLst>
                        <a:ext uri="{28A0092B-C50C-407E-A947-70E740481C1C}">
                          <a14:useLocalDpi xmlns:a14="http://schemas.microsoft.com/office/drawing/2010/main" val="0"/>
                        </a:ext>
                      </a:extLst>
                    </a:blip>
                    <a:stretch>
                      <a:fillRect/>
                    </a:stretch>
                  </pic:blipFill>
                  <pic:spPr>
                    <a:xfrm>
                      <a:off x="0" y="0"/>
                      <a:ext cx="1658783" cy="1108861"/>
                    </a:xfrm>
                    <a:prstGeom prst="rect">
                      <a:avLst/>
                    </a:prstGeom>
                  </pic:spPr>
                </pic:pic>
              </a:graphicData>
            </a:graphic>
          </wp:inline>
        </w:drawing>
      </w:r>
    </w:p>
    <w:p w:rsidR="00E34E59" w:rsidRPr="00E34E59" w:rsidRDefault="009A17A0" w:rsidP="00E34E59">
      <w:pPr>
        <w:spacing w:line="600" w:lineRule="auto"/>
        <w:jc w:val="center"/>
        <w:rPr>
          <w:b/>
          <w:sz w:val="28"/>
        </w:rPr>
      </w:pPr>
      <w:r>
        <w:rPr>
          <w:b/>
          <w:sz w:val="28"/>
        </w:rPr>
        <w:t>AIR UNIVERSITY MULTAN</w:t>
      </w:r>
      <w:r>
        <w:br w:type="page"/>
      </w:r>
    </w:p>
    <w:sdt>
      <w:sdtPr>
        <w:id w:val="-1521002508"/>
        <w:docPartObj>
          <w:docPartGallery w:val="Table of Contents"/>
          <w:docPartUnique/>
        </w:docPartObj>
      </w:sdtPr>
      <w:sdtEndPr>
        <w:rPr>
          <w:rFonts w:asciiTheme="minorHAnsi" w:eastAsiaTheme="minorEastAsia" w:hAnsiTheme="minorHAnsi" w:cstheme="minorBidi"/>
          <w:noProof/>
          <w:color w:val="auto"/>
        </w:rPr>
      </w:sdtEndPr>
      <w:sdtContent>
        <w:p w:rsidR="00C80837" w:rsidRPr="00106005" w:rsidRDefault="00C80837">
          <w:pPr>
            <w:pStyle w:val="TOCHeading"/>
          </w:pPr>
          <w:r w:rsidRPr="00106005">
            <w:t>Table of Contents</w:t>
          </w:r>
          <w:bookmarkStart w:id="0" w:name="_GoBack"/>
          <w:bookmarkEnd w:id="0"/>
        </w:p>
        <w:p w:rsidR="00C80837" w:rsidRPr="00106005" w:rsidRDefault="00C80837" w:rsidP="00106005">
          <w:pPr>
            <w:pStyle w:val="TOC1"/>
            <w:rPr>
              <w:rFonts w:cstheme="minorBidi"/>
              <w:b/>
              <w:noProof/>
              <w:sz w:val="28"/>
              <w:szCs w:val="28"/>
              <w:lang w:val="en-PK" w:eastAsia="en-PK"/>
            </w:rPr>
          </w:pPr>
          <w:r w:rsidRPr="00106005">
            <w:rPr>
              <w:b/>
              <w:sz w:val="28"/>
              <w:szCs w:val="28"/>
            </w:rPr>
            <w:fldChar w:fldCharType="begin"/>
          </w:r>
          <w:r w:rsidRPr="00106005">
            <w:rPr>
              <w:b/>
              <w:sz w:val="28"/>
              <w:szCs w:val="28"/>
            </w:rPr>
            <w:instrText xml:space="preserve"> TOC \o "1-3" \h \z \u </w:instrText>
          </w:r>
          <w:r w:rsidRPr="00106005">
            <w:rPr>
              <w:b/>
              <w:sz w:val="28"/>
              <w:szCs w:val="28"/>
            </w:rPr>
            <w:fldChar w:fldCharType="separate"/>
          </w:r>
          <w:hyperlink w:anchor="_Toc180776593" w:history="1">
            <w:r w:rsidRPr="00106005">
              <w:rPr>
                <w:rStyle w:val="Hyperlink"/>
                <w:b/>
                <w:noProof/>
                <w:sz w:val="28"/>
                <w:szCs w:val="28"/>
              </w:rPr>
              <w:t>1. Explanation of Classes</w:t>
            </w:r>
            <w:r w:rsidRPr="00106005">
              <w:rPr>
                <w:b/>
                <w:noProof/>
                <w:webHidden/>
                <w:sz w:val="28"/>
                <w:szCs w:val="28"/>
              </w:rPr>
              <w:tab/>
            </w:r>
            <w:r w:rsidRPr="00106005">
              <w:rPr>
                <w:b/>
                <w:noProof/>
                <w:webHidden/>
                <w:sz w:val="28"/>
                <w:szCs w:val="28"/>
              </w:rPr>
              <w:fldChar w:fldCharType="begin"/>
            </w:r>
            <w:r w:rsidRPr="00106005">
              <w:rPr>
                <w:b/>
                <w:noProof/>
                <w:webHidden/>
                <w:sz w:val="28"/>
                <w:szCs w:val="28"/>
              </w:rPr>
              <w:instrText xml:space="preserve"> PAGEREF _Toc180776593 \h </w:instrText>
            </w:r>
            <w:r w:rsidRPr="00106005">
              <w:rPr>
                <w:b/>
                <w:noProof/>
                <w:webHidden/>
                <w:sz w:val="28"/>
                <w:szCs w:val="28"/>
              </w:rPr>
            </w:r>
            <w:r w:rsidRPr="00106005">
              <w:rPr>
                <w:b/>
                <w:noProof/>
                <w:webHidden/>
                <w:sz w:val="28"/>
                <w:szCs w:val="28"/>
              </w:rPr>
              <w:fldChar w:fldCharType="separate"/>
            </w:r>
            <w:r w:rsidR="00106005">
              <w:rPr>
                <w:b/>
                <w:noProof/>
                <w:webHidden/>
                <w:sz w:val="28"/>
                <w:szCs w:val="28"/>
              </w:rPr>
              <w:t>3</w:t>
            </w:r>
            <w:r w:rsidRPr="00106005">
              <w:rPr>
                <w:b/>
                <w:noProof/>
                <w:webHidden/>
                <w:sz w:val="28"/>
                <w:szCs w:val="28"/>
              </w:rPr>
              <w:fldChar w:fldCharType="end"/>
            </w:r>
          </w:hyperlink>
        </w:p>
        <w:p w:rsidR="00C80837" w:rsidRPr="00106005" w:rsidRDefault="00C80837">
          <w:pPr>
            <w:pStyle w:val="TOC2"/>
            <w:tabs>
              <w:tab w:val="right" w:leader="dot" w:pos="8630"/>
            </w:tabs>
            <w:rPr>
              <w:rFonts w:cstheme="minorBidi"/>
              <w:b/>
              <w:noProof/>
              <w:sz w:val="28"/>
              <w:szCs w:val="28"/>
              <w:lang w:val="en-PK" w:eastAsia="en-PK"/>
            </w:rPr>
          </w:pPr>
          <w:hyperlink w:anchor="_Toc180776594" w:history="1">
            <w:r w:rsidRPr="00106005">
              <w:rPr>
                <w:rStyle w:val="Hyperlink"/>
                <w:b/>
                <w:noProof/>
                <w:sz w:val="28"/>
                <w:szCs w:val="28"/>
              </w:rPr>
              <w:t>1.1 User Class</w:t>
            </w:r>
            <w:r w:rsidRPr="00106005">
              <w:rPr>
                <w:b/>
                <w:noProof/>
                <w:webHidden/>
                <w:sz w:val="28"/>
                <w:szCs w:val="28"/>
              </w:rPr>
              <w:tab/>
            </w:r>
            <w:r w:rsidRPr="00106005">
              <w:rPr>
                <w:b/>
                <w:noProof/>
                <w:webHidden/>
                <w:sz w:val="28"/>
                <w:szCs w:val="28"/>
              </w:rPr>
              <w:fldChar w:fldCharType="begin"/>
            </w:r>
            <w:r w:rsidRPr="00106005">
              <w:rPr>
                <w:b/>
                <w:noProof/>
                <w:webHidden/>
                <w:sz w:val="28"/>
                <w:szCs w:val="28"/>
              </w:rPr>
              <w:instrText xml:space="preserve"> PAGEREF _Toc180776594 \h </w:instrText>
            </w:r>
            <w:r w:rsidRPr="00106005">
              <w:rPr>
                <w:b/>
                <w:noProof/>
                <w:webHidden/>
                <w:sz w:val="28"/>
                <w:szCs w:val="28"/>
              </w:rPr>
            </w:r>
            <w:r w:rsidRPr="00106005">
              <w:rPr>
                <w:b/>
                <w:noProof/>
                <w:webHidden/>
                <w:sz w:val="28"/>
                <w:szCs w:val="28"/>
              </w:rPr>
              <w:fldChar w:fldCharType="separate"/>
            </w:r>
            <w:r w:rsidR="00106005">
              <w:rPr>
                <w:b/>
                <w:noProof/>
                <w:webHidden/>
                <w:sz w:val="28"/>
                <w:szCs w:val="28"/>
              </w:rPr>
              <w:t>3</w:t>
            </w:r>
            <w:r w:rsidRPr="00106005">
              <w:rPr>
                <w:b/>
                <w:noProof/>
                <w:webHidden/>
                <w:sz w:val="28"/>
                <w:szCs w:val="28"/>
              </w:rPr>
              <w:fldChar w:fldCharType="end"/>
            </w:r>
          </w:hyperlink>
        </w:p>
        <w:p w:rsidR="00C80837" w:rsidRPr="00106005" w:rsidRDefault="00C80837">
          <w:pPr>
            <w:pStyle w:val="TOC2"/>
            <w:tabs>
              <w:tab w:val="right" w:leader="dot" w:pos="8630"/>
            </w:tabs>
            <w:rPr>
              <w:rFonts w:cstheme="minorBidi"/>
              <w:b/>
              <w:noProof/>
              <w:sz w:val="28"/>
              <w:szCs w:val="28"/>
              <w:lang w:val="en-PK" w:eastAsia="en-PK"/>
            </w:rPr>
          </w:pPr>
          <w:hyperlink w:anchor="_Toc180776595" w:history="1">
            <w:r w:rsidRPr="00106005">
              <w:rPr>
                <w:rStyle w:val="Hyperlink"/>
                <w:b/>
                <w:noProof/>
                <w:sz w:val="28"/>
                <w:szCs w:val="28"/>
              </w:rPr>
              <w:t>1.2 Product Class</w:t>
            </w:r>
            <w:r w:rsidRPr="00106005">
              <w:rPr>
                <w:b/>
                <w:noProof/>
                <w:webHidden/>
                <w:sz w:val="28"/>
                <w:szCs w:val="28"/>
              </w:rPr>
              <w:tab/>
            </w:r>
            <w:r w:rsidRPr="00106005">
              <w:rPr>
                <w:b/>
                <w:noProof/>
                <w:webHidden/>
                <w:sz w:val="28"/>
                <w:szCs w:val="28"/>
              </w:rPr>
              <w:fldChar w:fldCharType="begin"/>
            </w:r>
            <w:r w:rsidRPr="00106005">
              <w:rPr>
                <w:b/>
                <w:noProof/>
                <w:webHidden/>
                <w:sz w:val="28"/>
                <w:szCs w:val="28"/>
              </w:rPr>
              <w:instrText xml:space="preserve"> PAGEREF _Toc180776595 \h </w:instrText>
            </w:r>
            <w:r w:rsidRPr="00106005">
              <w:rPr>
                <w:b/>
                <w:noProof/>
                <w:webHidden/>
                <w:sz w:val="28"/>
                <w:szCs w:val="28"/>
              </w:rPr>
            </w:r>
            <w:r w:rsidRPr="00106005">
              <w:rPr>
                <w:b/>
                <w:noProof/>
                <w:webHidden/>
                <w:sz w:val="28"/>
                <w:szCs w:val="28"/>
              </w:rPr>
              <w:fldChar w:fldCharType="separate"/>
            </w:r>
            <w:r w:rsidR="00106005">
              <w:rPr>
                <w:b/>
                <w:noProof/>
                <w:webHidden/>
                <w:sz w:val="28"/>
                <w:szCs w:val="28"/>
              </w:rPr>
              <w:t>3</w:t>
            </w:r>
            <w:r w:rsidRPr="00106005">
              <w:rPr>
                <w:b/>
                <w:noProof/>
                <w:webHidden/>
                <w:sz w:val="28"/>
                <w:szCs w:val="28"/>
              </w:rPr>
              <w:fldChar w:fldCharType="end"/>
            </w:r>
          </w:hyperlink>
        </w:p>
        <w:p w:rsidR="00C80837" w:rsidRPr="00106005" w:rsidRDefault="00C80837">
          <w:pPr>
            <w:pStyle w:val="TOC2"/>
            <w:tabs>
              <w:tab w:val="right" w:leader="dot" w:pos="8630"/>
            </w:tabs>
            <w:rPr>
              <w:rFonts w:cstheme="minorBidi"/>
              <w:b/>
              <w:noProof/>
              <w:sz w:val="28"/>
              <w:szCs w:val="28"/>
              <w:lang w:val="en-PK" w:eastAsia="en-PK"/>
            </w:rPr>
          </w:pPr>
          <w:hyperlink w:anchor="_Toc180776596" w:history="1">
            <w:r w:rsidRPr="00106005">
              <w:rPr>
                <w:rStyle w:val="Hyperlink"/>
                <w:b/>
                <w:noProof/>
                <w:sz w:val="28"/>
                <w:szCs w:val="28"/>
              </w:rPr>
              <w:t>1.3 Shop Class</w:t>
            </w:r>
            <w:r w:rsidRPr="00106005">
              <w:rPr>
                <w:b/>
                <w:noProof/>
                <w:webHidden/>
                <w:sz w:val="28"/>
                <w:szCs w:val="28"/>
              </w:rPr>
              <w:tab/>
            </w:r>
            <w:r w:rsidRPr="00106005">
              <w:rPr>
                <w:b/>
                <w:noProof/>
                <w:webHidden/>
                <w:sz w:val="28"/>
                <w:szCs w:val="28"/>
              </w:rPr>
              <w:fldChar w:fldCharType="begin"/>
            </w:r>
            <w:r w:rsidRPr="00106005">
              <w:rPr>
                <w:b/>
                <w:noProof/>
                <w:webHidden/>
                <w:sz w:val="28"/>
                <w:szCs w:val="28"/>
              </w:rPr>
              <w:instrText xml:space="preserve"> PAGEREF _Toc180776596 \h </w:instrText>
            </w:r>
            <w:r w:rsidRPr="00106005">
              <w:rPr>
                <w:b/>
                <w:noProof/>
                <w:webHidden/>
                <w:sz w:val="28"/>
                <w:szCs w:val="28"/>
              </w:rPr>
            </w:r>
            <w:r w:rsidRPr="00106005">
              <w:rPr>
                <w:b/>
                <w:noProof/>
                <w:webHidden/>
                <w:sz w:val="28"/>
                <w:szCs w:val="28"/>
              </w:rPr>
              <w:fldChar w:fldCharType="separate"/>
            </w:r>
            <w:r w:rsidR="00106005">
              <w:rPr>
                <w:b/>
                <w:noProof/>
                <w:webHidden/>
                <w:sz w:val="28"/>
                <w:szCs w:val="28"/>
              </w:rPr>
              <w:t>3</w:t>
            </w:r>
            <w:r w:rsidRPr="00106005">
              <w:rPr>
                <w:b/>
                <w:noProof/>
                <w:webHidden/>
                <w:sz w:val="28"/>
                <w:szCs w:val="28"/>
              </w:rPr>
              <w:fldChar w:fldCharType="end"/>
            </w:r>
          </w:hyperlink>
        </w:p>
        <w:p w:rsidR="00C80837" w:rsidRPr="00106005" w:rsidRDefault="00C80837">
          <w:pPr>
            <w:pStyle w:val="TOC2"/>
            <w:tabs>
              <w:tab w:val="right" w:leader="dot" w:pos="8630"/>
            </w:tabs>
            <w:rPr>
              <w:rFonts w:cstheme="minorBidi"/>
              <w:b/>
              <w:noProof/>
              <w:sz w:val="28"/>
              <w:szCs w:val="28"/>
              <w:lang w:val="en-PK" w:eastAsia="en-PK"/>
            </w:rPr>
          </w:pPr>
          <w:hyperlink w:anchor="_Toc180776597" w:history="1">
            <w:r w:rsidRPr="00106005">
              <w:rPr>
                <w:rStyle w:val="Hyperlink"/>
                <w:b/>
                <w:noProof/>
                <w:sz w:val="28"/>
                <w:szCs w:val="28"/>
              </w:rPr>
              <w:t>1.4 ShoppingCart Class</w:t>
            </w:r>
            <w:r w:rsidRPr="00106005">
              <w:rPr>
                <w:b/>
                <w:noProof/>
                <w:webHidden/>
                <w:sz w:val="28"/>
                <w:szCs w:val="28"/>
              </w:rPr>
              <w:tab/>
            </w:r>
            <w:r w:rsidRPr="00106005">
              <w:rPr>
                <w:b/>
                <w:noProof/>
                <w:webHidden/>
                <w:sz w:val="28"/>
                <w:szCs w:val="28"/>
              </w:rPr>
              <w:fldChar w:fldCharType="begin"/>
            </w:r>
            <w:r w:rsidRPr="00106005">
              <w:rPr>
                <w:b/>
                <w:noProof/>
                <w:webHidden/>
                <w:sz w:val="28"/>
                <w:szCs w:val="28"/>
              </w:rPr>
              <w:instrText xml:space="preserve"> PAGEREF _Toc180776597 \h </w:instrText>
            </w:r>
            <w:r w:rsidRPr="00106005">
              <w:rPr>
                <w:b/>
                <w:noProof/>
                <w:webHidden/>
                <w:sz w:val="28"/>
                <w:szCs w:val="28"/>
              </w:rPr>
            </w:r>
            <w:r w:rsidRPr="00106005">
              <w:rPr>
                <w:b/>
                <w:noProof/>
                <w:webHidden/>
                <w:sz w:val="28"/>
                <w:szCs w:val="28"/>
              </w:rPr>
              <w:fldChar w:fldCharType="separate"/>
            </w:r>
            <w:r w:rsidR="00106005">
              <w:rPr>
                <w:b/>
                <w:noProof/>
                <w:webHidden/>
                <w:sz w:val="28"/>
                <w:szCs w:val="28"/>
              </w:rPr>
              <w:t>4</w:t>
            </w:r>
            <w:r w:rsidRPr="00106005">
              <w:rPr>
                <w:b/>
                <w:noProof/>
                <w:webHidden/>
                <w:sz w:val="28"/>
                <w:szCs w:val="28"/>
              </w:rPr>
              <w:fldChar w:fldCharType="end"/>
            </w:r>
          </w:hyperlink>
        </w:p>
        <w:p w:rsidR="00C80837" w:rsidRPr="00106005" w:rsidRDefault="00C80837">
          <w:pPr>
            <w:pStyle w:val="TOC2"/>
            <w:tabs>
              <w:tab w:val="right" w:leader="dot" w:pos="8630"/>
            </w:tabs>
            <w:rPr>
              <w:rFonts w:cstheme="minorBidi"/>
              <w:b/>
              <w:noProof/>
              <w:sz w:val="28"/>
              <w:szCs w:val="28"/>
              <w:lang w:val="en-PK" w:eastAsia="en-PK"/>
            </w:rPr>
          </w:pPr>
          <w:hyperlink w:anchor="_Toc180776598" w:history="1">
            <w:r w:rsidRPr="00106005">
              <w:rPr>
                <w:rStyle w:val="Hyperlink"/>
                <w:b/>
                <w:noProof/>
                <w:sz w:val="28"/>
                <w:szCs w:val="28"/>
              </w:rPr>
              <w:t>1.5 UML Diagram</w:t>
            </w:r>
            <w:r w:rsidRPr="00106005">
              <w:rPr>
                <w:b/>
                <w:noProof/>
                <w:webHidden/>
                <w:sz w:val="28"/>
                <w:szCs w:val="28"/>
              </w:rPr>
              <w:tab/>
            </w:r>
            <w:r w:rsidRPr="00106005">
              <w:rPr>
                <w:b/>
                <w:noProof/>
                <w:webHidden/>
                <w:sz w:val="28"/>
                <w:szCs w:val="28"/>
              </w:rPr>
              <w:fldChar w:fldCharType="begin"/>
            </w:r>
            <w:r w:rsidRPr="00106005">
              <w:rPr>
                <w:b/>
                <w:noProof/>
                <w:webHidden/>
                <w:sz w:val="28"/>
                <w:szCs w:val="28"/>
              </w:rPr>
              <w:instrText xml:space="preserve"> PAGEREF _Toc180776598 \h </w:instrText>
            </w:r>
            <w:r w:rsidRPr="00106005">
              <w:rPr>
                <w:b/>
                <w:noProof/>
                <w:webHidden/>
                <w:sz w:val="28"/>
                <w:szCs w:val="28"/>
              </w:rPr>
            </w:r>
            <w:r w:rsidRPr="00106005">
              <w:rPr>
                <w:b/>
                <w:noProof/>
                <w:webHidden/>
                <w:sz w:val="28"/>
                <w:szCs w:val="28"/>
              </w:rPr>
              <w:fldChar w:fldCharType="separate"/>
            </w:r>
            <w:r w:rsidR="00106005">
              <w:rPr>
                <w:b/>
                <w:noProof/>
                <w:webHidden/>
                <w:sz w:val="28"/>
                <w:szCs w:val="28"/>
              </w:rPr>
              <w:t>4</w:t>
            </w:r>
            <w:r w:rsidRPr="00106005">
              <w:rPr>
                <w:b/>
                <w:noProof/>
                <w:webHidden/>
                <w:sz w:val="28"/>
                <w:szCs w:val="28"/>
              </w:rPr>
              <w:fldChar w:fldCharType="end"/>
            </w:r>
          </w:hyperlink>
        </w:p>
        <w:p w:rsidR="00C80837" w:rsidRPr="00106005" w:rsidRDefault="00C80837" w:rsidP="00106005">
          <w:pPr>
            <w:pStyle w:val="TOC1"/>
            <w:rPr>
              <w:rFonts w:cstheme="minorBidi"/>
              <w:b/>
              <w:noProof/>
              <w:sz w:val="28"/>
              <w:szCs w:val="28"/>
              <w:lang w:val="en-PK" w:eastAsia="en-PK"/>
            </w:rPr>
          </w:pPr>
          <w:hyperlink w:anchor="_Toc180776599" w:history="1">
            <w:r w:rsidRPr="00106005">
              <w:rPr>
                <w:rStyle w:val="Hyperlink"/>
                <w:b/>
                <w:noProof/>
                <w:sz w:val="28"/>
                <w:szCs w:val="28"/>
              </w:rPr>
              <w:t>2. Explanation of Lists</w:t>
            </w:r>
            <w:r w:rsidRPr="00106005">
              <w:rPr>
                <w:b/>
                <w:noProof/>
                <w:webHidden/>
                <w:sz w:val="28"/>
                <w:szCs w:val="28"/>
              </w:rPr>
              <w:tab/>
            </w:r>
            <w:r w:rsidRPr="00106005">
              <w:rPr>
                <w:b/>
                <w:noProof/>
                <w:webHidden/>
                <w:sz w:val="28"/>
                <w:szCs w:val="28"/>
              </w:rPr>
              <w:fldChar w:fldCharType="begin"/>
            </w:r>
            <w:r w:rsidRPr="00106005">
              <w:rPr>
                <w:b/>
                <w:noProof/>
                <w:webHidden/>
                <w:sz w:val="28"/>
                <w:szCs w:val="28"/>
              </w:rPr>
              <w:instrText xml:space="preserve"> PAGEREF _Toc180776599 \h </w:instrText>
            </w:r>
            <w:r w:rsidRPr="00106005">
              <w:rPr>
                <w:b/>
                <w:noProof/>
                <w:webHidden/>
                <w:sz w:val="28"/>
                <w:szCs w:val="28"/>
              </w:rPr>
            </w:r>
            <w:r w:rsidRPr="00106005">
              <w:rPr>
                <w:b/>
                <w:noProof/>
                <w:webHidden/>
                <w:sz w:val="28"/>
                <w:szCs w:val="28"/>
              </w:rPr>
              <w:fldChar w:fldCharType="separate"/>
            </w:r>
            <w:r w:rsidR="00106005">
              <w:rPr>
                <w:b/>
                <w:noProof/>
                <w:webHidden/>
                <w:sz w:val="28"/>
                <w:szCs w:val="28"/>
              </w:rPr>
              <w:t>5</w:t>
            </w:r>
            <w:r w:rsidRPr="00106005">
              <w:rPr>
                <w:b/>
                <w:noProof/>
                <w:webHidden/>
                <w:sz w:val="28"/>
                <w:szCs w:val="28"/>
              </w:rPr>
              <w:fldChar w:fldCharType="end"/>
            </w:r>
          </w:hyperlink>
        </w:p>
        <w:p w:rsidR="00C80837" w:rsidRPr="00106005" w:rsidRDefault="00C80837" w:rsidP="00106005">
          <w:pPr>
            <w:pStyle w:val="TOC1"/>
            <w:rPr>
              <w:rFonts w:cstheme="minorBidi"/>
              <w:b/>
              <w:noProof/>
              <w:sz w:val="28"/>
              <w:szCs w:val="28"/>
              <w:lang w:val="en-PK" w:eastAsia="en-PK"/>
            </w:rPr>
          </w:pPr>
          <w:hyperlink w:anchor="_Toc180776600" w:history="1">
            <w:r w:rsidRPr="00106005">
              <w:rPr>
                <w:rStyle w:val="Hyperlink"/>
                <w:b/>
                <w:noProof/>
                <w:sz w:val="28"/>
                <w:szCs w:val="28"/>
              </w:rPr>
              <w:t>3. Categories and Stored Items</w:t>
            </w:r>
            <w:r w:rsidRPr="00106005">
              <w:rPr>
                <w:b/>
                <w:noProof/>
                <w:webHidden/>
                <w:sz w:val="28"/>
                <w:szCs w:val="28"/>
              </w:rPr>
              <w:tab/>
            </w:r>
            <w:r w:rsidRPr="00106005">
              <w:rPr>
                <w:b/>
                <w:noProof/>
                <w:webHidden/>
                <w:sz w:val="28"/>
                <w:szCs w:val="28"/>
              </w:rPr>
              <w:fldChar w:fldCharType="begin"/>
            </w:r>
            <w:r w:rsidRPr="00106005">
              <w:rPr>
                <w:b/>
                <w:noProof/>
                <w:webHidden/>
                <w:sz w:val="28"/>
                <w:szCs w:val="28"/>
              </w:rPr>
              <w:instrText xml:space="preserve"> PAGEREF _Toc180776600 \h </w:instrText>
            </w:r>
            <w:r w:rsidRPr="00106005">
              <w:rPr>
                <w:b/>
                <w:noProof/>
                <w:webHidden/>
                <w:sz w:val="28"/>
                <w:szCs w:val="28"/>
              </w:rPr>
            </w:r>
            <w:r w:rsidRPr="00106005">
              <w:rPr>
                <w:b/>
                <w:noProof/>
                <w:webHidden/>
                <w:sz w:val="28"/>
                <w:szCs w:val="28"/>
              </w:rPr>
              <w:fldChar w:fldCharType="separate"/>
            </w:r>
            <w:r w:rsidR="00106005">
              <w:rPr>
                <w:b/>
                <w:noProof/>
                <w:webHidden/>
                <w:sz w:val="28"/>
                <w:szCs w:val="28"/>
              </w:rPr>
              <w:t>5</w:t>
            </w:r>
            <w:r w:rsidRPr="00106005">
              <w:rPr>
                <w:b/>
                <w:noProof/>
                <w:webHidden/>
                <w:sz w:val="28"/>
                <w:szCs w:val="28"/>
              </w:rPr>
              <w:fldChar w:fldCharType="end"/>
            </w:r>
          </w:hyperlink>
        </w:p>
        <w:p w:rsidR="00C80837" w:rsidRPr="00106005" w:rsidRDefault="00C80837" w:rsidP="00106005">
          <w:pPr>
            <w:pStyle w:val="TOC1"/>
            <w:rPr>
              <w:rFonts w:cstheme="minorBidi"/>
              <w:b/>
              <w:noProof/>
              <w:sz w:val="28"/>
              <w:szCs w:val="28"/>
              <w:lang w:val="en-PK" w:eastAsia="en-PK"/>
            </w:rPr>
          </w:pPr>
          <w:hyperlink w:anchor="_Toc180776601" w:history="1">
            <w:r w:rsidRPr="00106005">
              <w:rPr>
                <w:rStyle w:val="Hyperlink"/>
                <w:b/>
                <w:noProof/>
                <w:sz w:val="28"/>
                <w:szCs w:val="28"/>
              </w:rPr>
              <w:t>4. User Login and File Storage</w:t>
            </w:r>
            <w:r w:rsidRPr="00106005">
              <w:rPr>
                <w:b/>
                <w:noProof/>
                <w:webHidden/>
                <w:sz w:val="28"/>
                <w:szCs w:val="28"/>
              </w:rPr>
              <w:tab/>
            </w:r>
            <w:r w:rsidRPr="00106005">
              <w:rPr>
                <w:b/>
                <w:noProof/>
                <w:webHidden/>
                <w:sz w:val="28"/>
                <w:szCs w:val="28"/>
              </w:rPr>
              <w:fldChar w:fldCharType="begin"/>
            </w:r>
            <w:r w:rsidRPr="00106005">
              <w:rPr>
                <w:b/>
                <w:noProof/>
                <w:webHidden/>
                <w:sz w:val="28"/>
                <w:szCs w:val="28"/>
              </w:rPr>
              <w:instrText xml:space="preserve"> PAGEREF _Toc180776601 \h </w:instrText>
            </w:r>
            <w:r w:rsidRPr="00106005">
              <w:rPr>
                <w:b/>
                <w:noProof/>
                <w:webHidden/>
                <w:sz w:val="28"/>
                <w:szCs w:val="28"/>
              </w:rPr>
            </w:r>
            <w:r w:rsidRPr="00106005">
              <w:rPr>
                <w:b/>
                <w:noProof/>
                <w:webHidden/>
                <w:sz w:val="28"/>
                <w:szCs w:val="28"/>
              </w:rPr>
              <w:fldChar w:fldCharType="separate"/>
            </w:r>
            <w:r w:rsidR="00106005">
              <w:rPr>
                <w:b/>
                <w:noProof/>
                <w:webHidden/>
                <w:sz w:val="28"/>
                <w:szCs w:val="28"/>
              </w:rPr>
              <w:t>6</w:t>
            </w:r>
            <w:r w:rsidRPr="00106005">
              <w:rPr>
                <w:b/>
                <w:noProof/>
                <w:webHidden/>
                <w:sz w:val="28"/>
                <w:szCs w:val="28"/>
              </w:rPr>
              <w:fldChar w:fldCharType="end"/>
            </w:r>
          </w:hyperlink>
        </w:p>
        <w:p w:rsidR="00C80837" w:rsidRPr="00106005" w:rsidRDefault="00C80837" w:rsidP="00106005">
          <w:pPr>
            <w:pStyle w:val="TOC1"/>
            <w:rPr>
              <w:rFonts w:cstheme="minorBidi"/>
              <w:b/>
              <w:noProof/>
              <w:sz w:val="28"/>
              <w:szCs w:val="28"/>
              <w:lang w:val="en-PK" w:eastAsia="en-PK"/>
            </w:rPr>
          </w:pPr>
          <w:hyperlink w:anchor="_Toc180776602" w:history="1">
            <w:r w:rsidRPr="00106005">
              <w:rPr>
                <w:rStyle w:val="Hyperlink"/>
                <w:b/>
                <w:noProof/>
                <w:sz w:val="28"/>
                <w:szCs w:val="28"/>
              </w:rPr>
              <w:t>5. Conclusion</w:t>
            </w:r>
            <w:r w:rsidRPr="00106005">
              <w:rPr>
                <w:b/>
                <w:noProof/>
                <w:webHidden/>
                <w:sz w:val="28"/>
                <w:szCs w:val="28"/>
              </w:rPr>
              <w:tab/>
            </w:r>
            <w:r w:rsidRPr="00106005">
              <w:rPr>
                <w:b/>
                <w:noProof/>
                <w:webHidden/>
                <w:sz w:val="28"/>
                <w:szCs w:val="28"/>
              </w:rPr>
              <w:fldChar w:fldCharType="begin"/>
            </w:r>
            <w:r w:rsidRPr="00106005">
              <w:rPr>
                <w:b/>
                <w:noProof/>
                <w:webHidden/>
                <w:sz w:val="28"/>
                <w:szCs w:val="28"/>
              </w:rPr>
              <w:instrText xml:space="preserve"> PAGEREF _Toc180776602 \h </w:instrText>
            </w:r>
            <w:r w:rsidRPr="00106005">
              <w:rPr>
                <w:b/>
                <w:noProof/>
                <w:webHidden/>
                <w:sz w:val="28"/>
                <w:szCs w:val="28"/>
              </w:rPr>
            </w:r>
            <w:r w:rsidRPr="00106005">
              <w:rPr>
                <w:b/>
                <w:noProof/>
                <w:webHidden/>
                <w:sz w:val="28"/>
                <w:szCs w:val="28"/>
              </w:rPr>
              <w:fldChar w:fldCharType="separate"/>
            </w:r>
            <w:r w:rsidR="00106005">
              <w:rPr>
                <w:b/>
                <w:noProof/>
                <w:webHidden/>
                <w:sz w:val="28"/>
                <w:szCs w:val="28"/>
              </w:rPr>
              <w:t>6</w:t>
            </w:r>
            <w:r w:rsidRPr="00106005">
              <w:rPr>
                <w:b/>
                <w:noProof/>
                <w:webHidden/>
                <w:sz w:val="28"/>
                <w:szCs w:val="28"/>
              </w:rPr>
              <w:fldChar w:fldCharType="end"/>
            </w:r>
          </w:hyperlink>
        </w:p>
        <w:p w:rsidR="00C80837" w:rsidRPr="00106005" w:rsidRDefault="00C80837" w:rsidP="00106005">
          <w:pPr>
            <w:pStyle w:val="TOC1"/>
            <w:rPr>
              <w:rFonts w:cstheme="minorBidi"/>
              <w:b/>
              <w:noProof/>
              <w:sz w:val="28"/>
              <w:szCs w:val="28"/>
              <w:lang w:val="en-PK" w:eastAsia="en-PK"/>
            </w:rPr>
          </w:pPr>
          <w:hyperlink w:anchor="_Toc180776603" w:history="1">
            <w:r w:rsidRPr="00106005">
              <w:rPr>
                <w:rStyle w:val="Hyperlink"/>
                <w:b/>
                <w:noProof/>
                <w:sz w:val="28"/>
                <w:szCs w:val="28"/>
              </w:rPr>
              <w:t>6. Detailed Explanation of Categories and Lists</w:t>
            </w:r>
            <w:r w:rsidRPr="00106005">
              <w:rPr>
                <w:b/>
                <w:noProof/>
                <w:webHidden/>
                <w:sz w:val="28"/>
                <w:szCs w:val="28"/>
              </w:rPr>
              <w:tab/>
            </w:r>
            <w:r w:rsidRPr="00106005">
              <w:rPr>
                <w:b/>
                <w:noProof/>
                <w:webHidden/>
                <w:sz w:val="28"/>
                <w:szCs w:val="28"/>
              </w:rPr>
              <w:fldChar w:fldCharType="begin"/>
            </w:r>
            <w:r w:rsidRPr="00106005">
              <w:rPr>
                <w:b/>
                <w:noProof/>
                <w:webHidden/>
                <w:sz w:val="28"/>
                <w:szCs w:val="28"/>
              </w:rPr>
              <w:instrText xml:space="preserve"> PAGEREF _Toc180776603 \h </w:instrText>
            </w:r>
            <w:r w:rsidRPr="00106005">
              <w:rPr>
                <w:b/>
                <w:noProof/>
                <w:webHidden/>
                <w:sz w:val="28"/>
                <w:szCs w:val="28"/>
              </w:rPr>
            </w:r>
            <w:r w:rsidRPr="00106005">
              <w:rPr>
                <w:b/>
                <w:noProof/>
                <w:webHidden/>
                <w:sz w:val="28"/>
                <w:szCs w:val="28"/>
              </w:rPr>
              <w:fldChar w:fldCharType="separate"/>
            </w:r>
            <w:r w:rsidR="00106005">
              <w:rPr>
                <w:b/>
                <w:noProof/>
                <w:webHidden/>
                <w:sz w:val="28"/>
                <w:szCs w:val="28"/>
              </w:rPr>
              <w:t>6</w:t>
            </w:r>
            <w:r w:rsidRPr="00106005">
              <w:rPr>
                <w:b/>
                <w:noProof/>
                <w:webHidden/>
                <w:sz w:val="28"/>
                <w:szCs w:val="28"/>
              </w:rPr>
              <w:fldChar w:fldCharType="end"/>
            </w:r>
          </w:hyperlink>
        </w:p>
        <w:p w:rsidR="00C80837" w:rsidRPr="00106005" w:rsidRDefault="00C80837" w:rsidP="00106005">
          <w:pPr>
            <w:pStyle w:val="TOC1"/>
            <w:rPr>
              <w:rFonts w:cstheme="minorBidi"/>
              <w:b/>
              <w:noProof/>
              <w:sz w:val="28"/>
              <w:szCs w:val="28"/>
              <w:lang w:val="en-PK" w:eastAsia="en-PK"/>
            </w:rPr>
          </w:pPr>
          <w:hyperlink w:anchor="_Toc180776604" w:history="1">
            <w:r w:rsidRPr="00106005">
              <w:rPr>
                <w:rStyle w:val="Hyperlink"/>
                <w:b/>
                <w:noProof/>
                <w:sz w:val="28"/>
                <w:szCs w:val="28"/>
              </w:rPr>
              <w:t>7. User Interaction: Adding, Removing, and Viewing Items in the Cart</w:t>
            </w:r>
            <w:r w:rsidRPr="00106005">
              <w:rPr>
                <w:b/>
                <w:noProof/>
                <w:webHidden/>
                <w:sz w:val="28"/>
                <w:szCs w:val="28"/>
              </w:rPr>
              <w:tab/>
            </w:r>
            <w:r w:rsidRPr="00106005">
              <w:rPr>
                <w:b/>
                <w:noProof/>
                <w:webHidden/>
                <w:sz w:val="28"/>
                <w:szCs w:val="28"/>
              </w:rPr>
              <w:fldChar w:fldCharType="begin"/>
            </w:r>
            <w:r w:rsidRPr="00106005">
              <w:rPr>
                <w:b/>
                <w:noProof/>
                <w:webHidden/>
                <w:sz w:val="28"/>
                <w:szCs w:val="28"/>
              </w:rPr>
              <w:instrText xml:space="preserve"> PAGEREF _Toc180776604 \h </w:instrText>
            </w:r>
            <w:r w:rsidRPr="00106005">
              <w:rPr>
                <w:b/>
                <w:noProof/>
                <w:webHidden/>
                <w:sz w:val="28"/>
                <w:szCs w:val="28"/>
              </w:rPr>
            </w:r>
            <w:r w:rsidRPr="00106005">
              <w:rPr>
                <w:b/>
                <w:noProof/>
                <w:webHidden/>
                <w:sz w:val="28"/>
                <w:szCs w:val="28"/>
              </w:rPr>
              <w:fldChar w:fldCharType="separate"/>
            </w:r>
            <w:r w:rsidR="00106005">
              <w:rPr>
                <w:b/>
                <w:noProof/>
                <w:webHidden/>
                <w:sz w:val="28"/>
                <w:szCs w:val="28"/>
              </w:rPr>
              <w:t>7</w:t>
            </w:r>
            <w:r w:rsidRPr="00106005">
              <w:rPr>
                <w:b/>
                <w:noProof/>
                <w:webHidden/>
                <w:sz w:val="28"/>
                <w:szCs w:val="28"/>
              </w:rPr>
              <w:fldChar w:fldCharType="end"/>
            </w:r>
          </w:hyperlink>
        </w:p>
        <w:p w:rsidR="00C80837" w:rsidRPr="00106005" w:rsidRDefault="00C80837">
          <w:pPr>
            <w:pStyle w:val="TOC3"/>
            <w:tabs>
              <w:tab w:val="right" w:leader="dot" w:pos="8630"/>
            </w:tabs>
            <w:rPr>
              <w:rFonts w:cstheme="minorBidi"/>
              <w:b/>
              <w:noProof/>
              <w:sz w:val="28"/>
              <w:szCs w:val="28"/>
              <w:lang w:val="en-PK" w:eastAsia="en-PK"/>
            </w:rPr>
          </w:pPr>
          <w:hyperlink w:anchor="_Toc180776605" w:history="1">
            <w:r w:rsidRPr="00106005">
              <w:rPr>
                <w:rStyle w:val="Hyperlink"/>
                <w:b/>
                <w:noProof/>
                <w:sz w:val="28"/>
                <w:szCs w:val="28"/>
              </w:rPr>
              <w:t>7.1 Adding Items to the Cart</w:t>
            </w:r>
            <w:r w:rsidRPr="00106005">
              <w:rPr>
                <w:b/>
                <w:noProof/>
                <w:webHidden/>
                <w:sz w:val="28"/>
                <w:szCs w:val="28"/>
              </w:rPr>
              <w:tab/>
            </w:r>
            <w:r w:rsidRPr="00106005">
              <w:rPr>
                <w:b/>
                <w:noProof/>
                <w:webHidden/>
                <w:sz w:val="28"/>
                <w:szCs w:val="28"/>
              </w:rPr>
              <w:fldChar w:fldCharType="begin"/>
            </w:r>
            <w:r w:rsidRPr="00106005">
              <w:rPr>
                <w:b/>
                <w:noProof/>
                <w:webHidden/>
                <w:sz w:val="28"/>
                <w:szCs w:val="28"/>
              </w:rPr>
              <w:instrText xml:space="preserve"> PAGEREF _Toc180776605 \h </w:instrText>
            </w:r>
            <w:r w:rsidRPr="00106005">
              <w:rPr>
                <w:b/>
                <w:noProof/>
                <w:webHidden/>
                <w:sz w:val="28"/>
                <w:szCs w:val="28"/>
              </w:rPr>
            </w:r>
            <w:r w:rsidRPr="00106005">
              <w:rPr>
                <w:b/>
                <w:noProof/>
                <w:webHidden/>
                <w:sz w:val="28"/>
                <w:szCs w:val="28"/>
              </w:rPr>
              <w:fldChar w:fldCharType="separate"/>
            </w:r>
            <w:r w:rsidR="00106005">
              <w:rPr>
                <w:b/>
                <w:noProof/>
                <w:webHidden/>
                <w:sz w:val="28"/>
                <w:szCs w:val="28"/>
              </w:rPr>
              <w:t>7</w:t>
            </w:r>
            <w:r w:rsidRPr="00106005">
              <w:rPr>
                <w:b/>
                <w:noProof/>
                <w:webHidden/>
                <w:sz w:val="28"/>
                <w:szCs w:val="28"/>
              </w:rPr>
              <w:fldChar w:fldCharType="end"/>
            </w:r>
          </w:hyperlink>
        </w:p>
        <w:p w:rsidR="00C80837" w:rsidRPr="00106005" w:rsidRDefault="00C80837">
          <w:pPr>
            <w:pStyle w:val="TOC2"/>
            <w:tabs>
              <w:tab w:val="right" w:leader="dot" w:pos="8630"/>
            </w:tabs>
            <w:rPr>
              <w:rFonts w:cstheme="minorBidi"/>
              <w:b/>
              <w:noProof/>
              <w:sz w:val="28"/>
              <w:szCs w:val="28"/>
              <w:lang w:val="en-PK" w:eastAsia="en-PK"/>
            </w:rPr>
          </w:pPr>
          <w:hyperlink w:anchor="_Toc180776606" w:history="1">
            <w:r w:rsidRPr="00106005">
              <w:rPr>
                <w:rStyle w:val="Hyperlink"/>
                <w:b/>
                <w:noProof/>
                <w:sz w:val="28"/>
                <w:szCs w:val="28"/>
              </w:rPr>
              <w:t>7.2 Removing Items from the Cart</w:t>
            </w:r>
            <w:r w:rsidRPr="00106005">
              <w:rPr>
                <w:b/>
                <w:noProof/>
                <w:webHidden/>
                <w:sz w:val="28"/>
                <w:szCs w:val="28"/>
              </w:rPr>
              <w:tab/>
            </w:r>
            <w:r w:rsidRPr="00106005">
              <w:rPr>
                <w:b/>
                <w:noProof/>
                <w:webHidden/>
                <w:sz w:val="28"/>
                <w:szCs w:val="28"/>
              </w:rPr>
              <w:fldChar w:fldCharType="begin"/>
            </w:r>
            <w:r w:rsidRPr="00106005">
              <w:rPr>
                <w:b/>
                <w:noProof/>
                <w:webHidden/>
                <w:sz w:val="28"/>
                <w:szCs w:val="28"/>
              </w:rPr>
              <w:instrText xml:space="preserve"> PAGEREF _Toc180776606 \h </w:instrText>
            </w:r>
            <w:r w:rsidRPr="00106005">
              <w:rPr>
                <w:b/>
                <w:noProof/>
                <w:webHidden/>
                <w:sz w:val="28"/>
                <w:szCs w:val="28"/>
              </w:rPr>
            </w:r>
            <w:r w:rsidRPr="00106005">
              <w:rPr>
                <w:b/>
                <w:noProof/>
                <w:webHidden/>
                <w:sz w:val="28"/>
                <w:szCs w:val="28"/>
              </w:rPr>
              <w:fldChar w:fldCharType="separate"/>
            </w:r>
            <w:r w:rsidR="00106005">
              <w:rPr>
                <w:b/>
                <w:noProof/>
                <w:webHidden/>
                <w:sz w:val="28"/>
                <w:szCs w:val="28"/>
              </w:rPr>
              <w:t>7</w:t>
            </w:r>
            <w:r w:rsidRPr="00106005">
              <w:rPr>
                <w:b/>
                <w:noProof/>
                <w:webHidden/>
                <w:sz w:val="28"/>
                <w:szCs w:val="28"/>
              </w:rPr>
              <w:fldChar w:fldCharType="end"/>
            </w:r>
          </w:hyperlink>
        </w:p>
        <w:p w:rsidR="00C80837" w:rsidRPr="00106005" w:rsidRDefault="00C80837">
          <w:pPr>
            <w:pStyle w:val="TOC2"/>
            <w:tabs>
              <w:tab w:val="right" w:leader="dot" w:pos="8630"/>
            </w:tabs>
            <w:rPr>
              <w:rFonts w:cstheme="minorBidi"/>
              <w:b/>
              <w:noProof/>
              <w:sz w:val="28"/>
              <w:szCs w:val="28"/>
              <w:lang w:val="en-PK" w:eastAsia="en-PK"/>
            </w:rPr>
          </w:pPr>
          <w:hyperlink w:anchor="_Toc180776607" w:history="1">
            <w:r w:rsidRPr="00106005">
              <w:rPr>
                <w:rStyle w:val="Hyperlink"/>
                <w:b/>
                <w:noProof/>
                <w:sz w:val="28"/>
                <w:szCs w:val="28"/>
              </w:rPr>
              <w:t>7.3 Viewing the Cart</w:t>
            </w:r>
            <w:r w:rsidRPr="00106005">
              <w:rPr>
                <w:b/>
                <w:noProof/>
                <w:webHidden/>
                <w:sz w:val="28"/>
                <w:szCs w:val="28"/>
              </w:rPr>
              <w:tab/>
            </w:r>
            <w:r w:rsidRPr="00106005">
              <w:rPr>
                <w:b/>
                <w:noProof/>
                <w:webHidden/>
                <w:sz w:val="28"/>
                <w:szCs w:val="28"/>
              </w:rPr>
              <w:fldChar w:fldCharType="begin"/>
            </w:r>
            <w:r w:rsidRPr="00106005">
              <w:rPr>
                <w:b/>
                <w:noProof/>
                <w:webHidden/>
                <w:sz w:val="28"/>
                <w:szCs w:val="28"/>
              </w:rPr>
              <w:instrText xml:space="preserve"> PAGEREF _Toc180776607 \h </w:instrText>
            </w:r>
            <w:r w:rsidRPr="00106005">
              <w:rPr>
                <w:b/>
                <w:noProof/>
                <w:webHidden/>
                <w:sz w:val="28"/>
                <w:szCs w:val="28"/>
              </w:rPr>
            </w:r>
            <w:r w:rsidRPr="00106005">
              <w:rPr>
                <w:b/>
                <w:noProof/>
                <w:webHidden/>
                <w:sz w:val="28"/>
                <w:szCs w:val="28"/>
              </w:rPr>
              <w:fldChar w:fldCharType="separate"/>
            </w:r>
            <w:r w:rsidR="00106005">
              <w:rPr>
                <w:b/>
                <w:noProof/>
                <w:webHidden/>
                <w:sz w:val="28"/>
                <w:szCs w:val="28"/>
              </w:rPr>
              <w:t>7</w:t>
            </w:r>
            <w:r w:rsidRPr="00106005">
              <w:rPr>
                <w:b/>
                <w:noProof/>
                <w:webHidden/>
                <w:sz w:val="28"/>
                <w:szCs w:val="28"/>
              </w:rPr>
              <w:fldChar w:fldCharType="end"/>
            </w:r>
          </w:hyperlink>
        </w:p>
        <w:p w:rsidR="00C80837" w:rsidRPr="00106005" w:rsidRDefault="00C80837" w:rsidP="00106005">
          <w:pPr>
            <w:pStyle w:val="TOC1"/>
            <w:rPr>
              <w:rFonts w:cstheme="minorBidi"/>
              <w:b/>
              <w:noProof/>
              <w:sz w:val="28"/>
              <w:szCs w:val="28"/>
              <w:lang w:val="en-PK" w:eastAsia="en-PK"/>
            </w:rPr>
          </w:pPr>
          <w:hyperlink w:anchor="_Toc180776608" w:history="1">
            <w:r w:rsidRPr="00106005">
              <w:rPr>
                <w:rStyle w:val="Hyperlink"/>
                <w:b/>
                <w:noProof/>
                <w:sz w:val="28"/>
                <w:szCs w:val="28"/>
              </w:rPr>
              <w:t>8. User Flow: Signup, Login, and Checkout Process</w:t>
            </w:r>
            <w:r w:rsidRPr="00106005">
              <w:rPr>
                <w:b/>
                <w:noProof/>
                <w:webHidden/>
                <w:sz w:val="28"/>
                <w:szCs w:val="28"/>
              </w:rPr>
              <w:tab/>
            </w:r>
            <w:r w:rsidRPr="00106005">
              <w:rPr>
                <w:b/>
                <w:noProof/>
                <w:webHidden/>
                <w:sz w:val="28"/>
                <w:szCs w:val="28"/>
              </w:rPr>
              <w:fldChar w:fldCharType="begin"/>
            </w:r>
            <w:r w:rsidRPr="00106005">
              <w:rPr>
                <w:b/>
                <w:noProof/>
                <w:webHidden/>
                <w:sz w:val="28"/>
                <w:szCs w:val="28"/>
              </w:rPr>
              <w:instrText xml:space="preserve"> PAGEREF _Toc180776608 \h </w:instrText>
            </w:r>
            <w:r w:rsidRPr="00106005">
              <w:rPr>
                <w:b/>
                <w:noProof/>
                <w:webHidden/>
                <w:sz w:val="28"/>
                <w:szCs w:val="28"/>
              </w:rPr>
            </w:r>
            <w:r w:rsidRPr="00106005">
              <w:rPr>
                <w:b/>
                <w:noProof/>
                <w:webHidden/>
                <w:sz w:val="28"/>
                <w:szCs w:val="28"/>
              </w:rPr>
              <w:fldChar w:fldCharType="separate"/>
            </w:r>
            <w:r w:rsidR="00106005">
              <w:rPr>
                <w:b/>
                <w:noProof/>
                <w:webHidden/>
                <w:sz w:val="28"/>
                <w:szCs w:val="28"/>
              </w:rPr>
              <w:t>8</w:t>
            </w:r>
            <w:r w:rsidRPr="00106005">
              <w:rPr>
                <w:b/>
                <w:noProof/>
                <w:webHidden/>
                <w:sz w:val="28"/>
                <w:szCs w:val="28"/>
              </w:rPr>
              <w:fldChar w:fldCharType="end"/>
            </w:r>
          </w:hyperlink>
        </w:p>
        <w:p w:rsidR="00C80837" w:rsidRPr="00106005" w:rsidRDefault="00C80837" w:rsidP="00106005">
          <w:pPr>
            <w:pStyle w:val="TOC1"/>
            <w:rPr>
              <w:rFonts w:cstheme="minorBidi"/>
              <w:b/>
              <w:noProof/>
              <w:sz w:val="28"/>
              <w:szCs w:val="28"/>
              <w:lang w:val="en-PK" w:eastAsia="en-PK"/>
            </w:rPr>
          </w:pPr>
          <w:hyperlink w:anchor="_Toc180776609" w:history="1">
            <w:r w:rsidRPr="00106005">
              <w:rPr>
                <w:rStyle w:val="Hyperlink"/>
                <w:b/>
                <w:noProof/>
                <w:sz w:val="28"/>
                <w:szCs w:val="28"/>
              </w:rPr>
              <w:t>9. Future Enhancements</w:t>
            </w:r>
            <w:r w:rsidRPr="00106005">
              <w:rPr>
                <w:b/>
                <w:noProof/>
                <w:webHidden/>
                <w:sz w:val="28"/>
                <w:szCs w:val="28"/>
              </w:rPr>
              <w:tab/>
            </w:r>
            <w:r w:rsidRPr="00106005">
              <w:rPr>
                <w:b/>
                <w:noProof/>
                <w:webHidden/>
                <w:sz w:val="28"/>
                <w:szCs w:val="28"/>
              </w:rPr>
              <w:fldChar w:fldCharType="begin"/>
            </w:r>
            <w:r w:rsidRPr="00106005">
              <w:rPr>
                <w:b/>
                <w:noProof/>
                <w:webHidden/>
                <w:sz w:val="28"/>
                <w:szCs w:val="28"/>
              </w:rPr>
              <w:instrText xml:space="preserve"> PAGEREF _Toc180776609 \h </w:instrText>
            </w:r>
            <w:r w:rsidRPr="00106005">
              <w:rPr>
                <w:b/>
                <w:noProof/>
                <w:webHidden/>
                <w:sz w:val="28"/>
                <w:szCs w:val="28"/>
              </w:rPr>
            </w:r>
            <w:r w:rsidRPr="00106005">
              <w:rPr>
                <w:b/>
                <w:noProof/>
                <w:webHidden/>
                <w:sz w:val="28"/>
                <w:szCs w:val="28"/>
              </w:rPr>
              <w:fldChar w:fldCharType="separate"/>
            </w:r>
            <w:r w:rsidR="00106005">
              <w:rPr>
                <w:b/>
                <w:noProof/>
                <w:webHidden/>
                <w:sz w:val="28"/>
                <w:szCs w:val="28"/>
              </w:rPr>
              <w:t>8</w:t>
            </w:r>
            <w:r w:rsidRPr="00106005">
              <w:rPr>
                <w:b/>
                <w:noProof/>
                <w:webHidden/>
                <w:sz w:val="28"/>
                <w:szCs w:val="28"/>
              </w:rPr>
              <w:fldChar w:fldCharType="end"/>
            </w:r>
          </w:hyperlink>
        </w:p>
        <w:p w:rsidR="00C80837" w:rsidRDefault="00C80837">
          <w:r w:rsidRPr="00106005">
            <w:rPr>
              <w:b/>
              <w:bCs/>
              <w:noProof/>
              <w:sz w:val="28"/>
              <w:szCs w:val="28"/>
            </w:rPr>
            <w:fldChar w:fldCharType="end"/>
          </w:r>
        </w:p>
      </w:sdtContent>
    </w:sdt>
    <w:p w:rsidR="00C80837" w:rsidRDefault="00C80837" w:rsidP="007A7C7C">
      <w:pPr>
        <w:pStyle w:val="Title"/>
        <w:spacing w:line="480" w:lineRule="auto"/>
      </w:pPr>
    </w:p>
    <w:p w:rsidR="00C80837" w:rsidRDefault="00C80837" w:rsidP="007A7C7C">
      <w:pPr>
        <w:pStyle w:val="Title"/>
        <w:spacing w:line="480" w:lineRule="auto"/>
      </w:pPr>
    </w:p>
    <w:p w:rsidR="00C80837" w:rsidRDefault="00C80837" w:rsidP="007A7C7C">
      <w:pPr>
        <w:pStyle w:val="Title"/>
        <w:spacing w:line="480" w:lineRule="auto"/>
      </w:pPr>
    </w:p>
    <w:p w:rsidR="00C80837" w:rsidRDefault="00C80837" w:rsidP="007A7C7C">
      <w:pPr>
        <w:pStyle w:val="Title"/>
        <w:spacing w:line="480" w:lineRule="auto"/>
      </w:pPr>
    </w:p>
    <w:p w:rsidR="005065C1" w:rsidRDefault="007A7C7C" w:rsidP="007A7C7C">
      <w:pPr>
        <w:pStyle w:val="Title"/>
        <w:spacing w:line="480" w:lineRule="auto"/>
      </w:pPr>
      <w:r>
        <w:t>Shopping Cart Program Explanation</w:t>
      </w:r>
    </w:p>
    <w:p w:rsidR="005065C1" w:rsidRDefault="007A7C7C" w:rsidP="007A7C7C">
      <w:pPr>
        <w:spacing w:line="480" w:lineRule="auto"/>
      </w:pPr>
      <w:r>
        <w:t>This document provides a detailed explanation of the shopping cart program, highlighting the main components such as classes, lists, user creation, login, file storage, product categories, and cart management.</w:t>
      </w:r>
    </w:p>
    <w:p w:rsidR="005065C1" w:rsidRDefault="007A7C7C" w:rsidP="00CF1AE4">
      <w:pPr>
        <w:pStyle w:val="Heading1"/>
      </w:pPr>
      <w:bookmarkStart w:id="1" w:name="_Toc180776593"/>
      <w:r w:rsidRPr="00CF1AE4">
        <w:t>1. Explanation of Classes</w:t>
      </w:r>
      <w:bookmarkEnd w:id="1"/>
    </w:p>
    <w:p w:rsidR="00C80837" w:rsidRPr="00C80837" w:rsidRDefault="00C80837" w:rsidP="00C80837"/>
    <w:p w:rsidR="005065C1" w:rsidRPr="00CF1AE4" w:rsidRDefault="007A7C7C" w:rsidP="00CF1AE4">
      <w:pPr>
        <w:pStyle w:val="Heading2"/>
      </w:pPr>
      <w:bookmarkStart w:id="2" w:name="_Toc180776594"/>
      <w:r w:rsidRPr="00CF1AE4">
        <w:t>1.1 User Class</w:t>
      </w:r>
      <w:bookmarkEnd w:id="2"/>
    </w:p>
    <w:p w:rsidR="005065C1" w:rsidRDefault="007A7C7C" w:rsidP="007A7C7C">
      <w:pPr>
        <w:spacing w:line="480" w:lineRule="auto"/>
      </w:pPr>
      <w:r>
        <w:t>The `User` class represents a user in the program with attributes like name, email, password, phone number, and age. It has a constructor for initializing user attributes and an override of the `ToString` method to convert the user data into a comma-separated string format for file storage.</w:t>
      </w:r>
    </w:p>
    <w:p w:rsidR="005065C1" w:rsidRPr="00CF1AE4" w:rsidRDefault="007A7C7C" w:rsidP="00CF1AE4">
      <w:pPr>
        <w:pStyle w:val="Heading2"/>
      </w:pPr>
      <w:bookmarkStart w:id="3" w:name="_Toc180776595"/>
      <w:r w:rsidRPr="00CF1AE4">
        <w:t>1.2 Product Class</w:t>
      </w:r>
      <w:bookmarkEnd w:id="3"/>
    </w:p>
    <w:p w:rsidR="005065C1" w:rsidRDefault="007A7C7C" w:rsidP="007A7C7C">
      <w:pPr>
        <w:spacing w:line="480" w:lineRule="auto"/>
      </w:pPr>
      <w:r>
        <w:t>The `Product` class represents a product with attributes like name, price, discount, and available quantity. It includes a method `GetDiscountedPrice` to calculate the price after applying the discount. Products are categorized into various categories like Electronics, Clothing, Footwear, Home Appliances, etc.</w:t>
      </w:r>
    </w:p>
    <w:p w:rsidR="005065C1" w:rsidRPr="00CF1AE4" w:rsidRDefault="007A7C7C" w:rsidP="00CF1AE4">
      <w:pPr>
        <w:pStyle w:val="Heading2"/>
      </w:pPr>
      <w:bookmarkStart w:id="4" w:name="_Toc180776596"/>
      <w:r w:rsidRPr="00CF1AE4">
        <w:t>1.3 Shop Class</w:t>
      </w:r>
      <w:bookmarkEnd w:id="4"/>
    </w:p>
    <w:p w:rsidR="005065C1" w:rsidRDefault="007A7C7C" w:rsidP="007A7C7C">
      <w:pPr>
        <w:spacing w:line="480" w:lineRule="auto"/>
      </w:pPr>
      <w:r>
        <w:t>The `Shop` class represents a shop with a name and multiple lists of products in various categories like electronics, clothing, footwear, etc. It initializes empty lists for each category to store products and allows loading sample data for each shop.</w:t>
      </w:r>
    </w:p>
    <w:p w:rsidR="00CF1AE4" w:rsidRDefault="00CF1AE4" w:rsidP="00CF1AE4">
      <w:pPr>
        <w:pStyle w:val="Heading2"/>
      </w:pPr>
    </w:p>
    <w:p w:rsidR="005065C1" w:rsidRPr="00CF1AE4" w:rsidRDefault="007A7C7C" w:rsidP="00CF1AE4">
      <w:pPr>
        <w:pStyle w:val="Heading2"/>
      </w:pPr>
      <w:bookmarkStart w:id="5" w:name="_Toc180776597"/>
      <w:r w:rsidRPr="00CF1AE4">
        <w:t>1.4 ShoppingCart Class</w:t>
      </w:r>
      <w:bookmarkEnd w:id="5"/>
    </w:p>
    <w:p w:rsidR="005065C1" w:rsidRDefault="007A7C7C" w:rsidP="007A7C7C">
      <w:pPr>
        <w:spacing w:line="480" w:lineRule="auto"/>
      </w:pPr>
      <w:r>
        <w:t>The `ShoppingCart` class manages the shopping cart functionality, such as adding products, removing products, viewing the cart, and calculating total costs with sales tax. It uses a dictionary to store the product and quantity added to the cart. The class also handles cart expiration by checking if the cart has been active for more than 30 minutes.</w:t>
      </w:r>
    </w:p>
    <w:p w:rsidR="00C80837" w:rsidRDefault="00C80837" w:rsidP="007A7C7C">
      <w:pPr>
        <w:spacing w:line="480" w:lineRule="auto"/>
      </w:pPr>
    </w:p>
    <w:p w:rsidR="00C80837" w:rsidRDefault="00C80837" w:rsidP="007A7C7C">
      <w:pPr>
        <w:spacing w:line="480" w:lineRule="auto"/>
      </w:pPr>
    </w:p>
    <w:p w:rsidR="00C80837" w:rsidRDefault="00C80837" w:rsidP="007A7C7C">
      <w:pPr>
        <w:spacing w:line="480" w:lineRule="auto"/>
      </w:pPr>
    </w:p>
    <w:p w:rsidR="00C80837" w:rsidRDefault="00C80837" w:rsidP="007A7C7C">
      <w:pPr>
        <w:spacing w:line="480" w:lineRule="auto"/>
      </w:pPr>
    </w:p>
    <w:p w:rsidR="00C80837" w:rsidRDefault="00C80837" w:rsidP="007A7C7C">
      <w:pPr>
        <w:spacing w:line="480" w:lineRule="auto"/>
      </w:pPr>
    </w:p>
    <w:p w:rsidR="00C80837" w:rsidRDefault="00C80837" w:rsidP="00C80837">
      <w:pPr>
        <w:pStyle w:val="Heading2"/>
      </w:pPr>
      <w:bookmarkStart w:id="6" w:name="_Toc180776598"/>
      <w:r w:rsidRPr="00CF1AE4">
        <w:t>1.</w:t>
      </w:r>
      <w:r>
        <w:t>5 UML Diagram</w:t>
      </w:r>
      <w:bookmarkEnd w:id="6"/>
    </w:p>
    <w:p w:rsidR="00C80837" w:rsidRPr="00C80837" w:rsidRDefault="00C80837" w:rsidP="00C80837">
      <w:r>
        <w:rPr>
          <w:noProof/>
        </w:rPr>
        <w:drawing>
          <wp:inline distT="0" distB="0" distL="0" distR="0" wp14:anchorId="36FCF988" wp14:editId="3F04E123">
            <wp:extent cx="5486400" cy="3470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470910"/>
                    </a:xfrm>
                    <a:prstGeom prst="rect">
                      <a:avLst/>
                    </a:prstGeom>
                  </pic:spPr>
                </pic:pic>
              </a:graphicData>
            </a:graphic>
          </wp:inline>
        </w:drawing>
      </w:r>
    </w:p>
    <w:p w:rsidR="00C80837" w:rsidRPr="00C80837" w:rsidRDefault="00C80837" w:rsidP="00C80837"/>
    <w:p w:rsidR="00C80837" w:rsidRDefault="00C80837" w:rsidP="007A7C7C">
      <w:pPr>
        <w:spacing w:line="480" w:lineRule="auto"/>
      </w:pPr>
    </w:p>
    <w:p w:rsidR="005065C1" w:rsidRPr="00CF1AE4" w:rsidRDefault="007A7C7C" w:rsidP="00CF1AE4">
      <w:pPr>
        <w:pStyle w:val="Heading1"/>
      </w:pPr>
      <w:bookmarkStart w:id="7" w:name="_Toc180776599"/>
      <w:r w:rsidRPr="00CF1AE4">
        <w:t>2. Explanation of Lists</w:t>
      </w:r>
      <w:bookmarkEnd w:id="7"/>
    </w:p>
    <w:p w:rsidR="005065C1" w:rsidRDefault="007A7C7C" w:rsidP="007A7C7C">
      <w:pPr>
        <w:spacing w:line="480" w:lineRule="auto"/>
      </w:pPr>
      <w:r>
        <w:t>Lists are used in various places in the program to store users, shops, and products. For instance:</w:t>
      </w:r>
    </w:p>
    <w:p w:rsidR="005065C1" w:rsidRDefault="007A7C7C" w:rsidP="007A7C7C">
      <w:pPr>
        <w:spacing w:line="480" w:lineRule="auto"/>
      </w:pPr>
      <w:r w:rsidRPr="004F6976">
        <w:rPr>
          <w:b/>
        </w:rPr>
        <w:t>1.</w:t>
      </w:r>
      <w:r>
        <w:t xml:space="preserve"> `users` stores the list of registered users, which is populated during signup and loaded from a file.</w:t>
      </w:r>
    </w:p>
    <w:p w:rsidR="005065C1" w:rsidRDefault="007A7C7C" w:rsidP="007A7C7C">
      <w:pPr>
        <w:spacing w:line="480" w:lineRule="auto"/>
      </w:pPr>
      <w:r w:rsidRPr="004F6976">
        <w:rPr>
          <w:b/>
        </w:rPr>
        <w:t>2.</w:t>
      </w:r>
      <w:r>
        <w:t xml:space="preserve"> `shops` is a list of different shop objects, each containing multiple categories of products.</w:t>
      </w:r>
    </w:p>
    <w:p w:rsidR="005065C1" w:rsidRDefault="007A7C7C" w:rsidP="007A7C7C">
      <w:pPr>
        <w:spacing w:line="480" w:lineRule="auto"/>
      </w:pPr>
      <w:r w:rsidRPr="004F6976">
        <w:rPr>
          <w:b/>
        </w:rPr>
        <w:t>3.</w:t>
      </w:r>
      <w:r>
        <w:t xml:space="preserve"> Each shop contains lists for different product categories like Electronics, Clothing, etc., which store individual product objects.</w:t>
      </w:r>
    </w:p>
    <w:p w:rsidR="005065C1" w:rsidRPr="00CF1AE4" w:rsidRDefault="007A7C7C" w:rsidP="00CF1AE4">
      <w:pPr>
        <w:pStyle w:val="Heading1"/>
      </w:pPr>
      <w:bookmarkStart w:id="8" w:name="_Toc180776600"/>
      <w:r w:rsidRPr="00CF1AE4">
        <w:t>3. Categories and Stored Items</w:t>
      </w:r>
      <w:bookmarkEnd w:id="8"/>
    </w:p>
    <w:p w:rsidR="005065C1" w:rsidRDefault="007A7C7C" w:rsidP="007A7C7C">
      <w:pPr>
        <w:spacing w:line="480" w:lineRule="auto"/>
      </w:pPr>
      <w:r>
        <w:t>The program defines several categories in the `Shop` class, such as:</w:t>
      </w:r>
    </w:p>
    <w:p w:rsidR="005065C1" w:rsidRDefault="007A7C7C" w:rsidP="007A7C7C">
      <w:pPr>
        <w:spacing w:line="480" w:lineRule="auto"/>
      </w:pPr>
      <w:r w:rsidRPr="004F6976">
        <w:rPr>
          <w:b/>
        </w:rPr>
        <w:t>1.</w:t>
      </w:r>
      <w:r>
        <w:t xml:space="preserve"> Electronics</w:t>
      </w:r>
    </w:p>
    <w:p w:rsidR="005065C1" w:rsidRDefault="007A7C7C" w:rsidP="007A7C7C">
      <w:pPr>
        <w:spacing w:line="480" w:lineRule="auto"/>
      </w:pPr>
      <w:r w:rsidRPr="004F6976">
        <w:rPr>
          <w:b/>
        </w:rPr>
        <w:t>2.</w:t>
      </w:r>
      <w:r>
        <w:t xml:space="preserve"> Clothing</w:t>
      </w:r>
    </w:p>
    <w:p w:rsidR="005065C1" w:rsidRDefault="007A7C7C" w:rsidP="007A7C7C">
      <w:pPr>
        <w:spacing w:line="480" w:lineRule="auto"/>
      </w:pPr>
      <w:r w:rsidRPr="004F6976">
        <w:rPr>
          <w:b/>
        </w:rPr>
        <w:t>3.</w:t>
      </w:r>
      <w:r>
        <w:t xml:space="preserve"> Footwear</w:t>
      </w:r>
    </w:p>
    <w:p w:rsidR="005065C1" w:rsidRDefault="007A7C7C" w:rsidP="007A7C7C">
      <w:pPr>
        <w:spacing w:line="480" w:lineRule="auto"/>
      </w:pPr>
      <w:r w:rsidRPr="004F6976">
        <w:rPr>
          <w:b/>
        </w:rPr>
        <w:t>4.</w:t>
      </w:r>
      <w:r>
        <w:t xml:space="preserve"> Home Appliances</w:t>
      </w:r>
    </w:p>
    <w:p w:rsidR="005065C1" w:rsidRDefault="007A7C7C" w:rsidP="007A7C7C">
      <w:pPr>
        <w:spacing w:line="480" w:lineRule="auto"/>
      </w:pPr>
      <w:r w:rsidRPr="004F6976">
        <w:rPr>
          <w:b/>
        </w:rPr>
        <w:t>5.</w:t>
      </w:r>
      <w:r>
        <w:t xml:space="preserve"> Beauty Products</w:t>
      </w:r>
    </w:p>
    <w:p w:rsidR="005065C1" w:rsidRDefault="007A7C7C" w:rsidP="007A7C7C">
      <w:pPr>
        <w:spacing w:line="480" w:lineRule="auto"/>
      </w:pPr>
      <w:r w:rsidRPr="004F6976">
        <w:rPr>
          <w:b/>
        </w:rPr>
        <w:t>6.</w:t>
      </w:r>
      <w:r>
        <w:t xml:space="preserve"> Sports Gear</w:t>
      </w:r>
    </w:p>
    <w:p w:rsidR="005065C1" w:rsidRDefault="007A7C7C" w:rsidP="007A7C7C">
      <w:pPr>
        <w:spacing w:line="480" w:lineRule="auto"/>
      </w:pPr>
      <w:r w:rsidRPr="004F6976">
        <w:rPr>
          <w:b/>
        </w:rPr>
        <w:t>7.</w:t>
      </w:r>
      <w:r>
        <w:t xml:space="preserve"> Toys</w:t>
      </w:r>
    </w:p>
    <w:p w:rsidR="005065C1" w:rsidRDefault="007A7C7C" w:rsidP="007A7C7C">
      <w:pPr>
        <w:spacing w:line="480" w:lineRule="auto"/>
      </w:pPr>
      <w:r w:rsidRPr="004F6976">
        <w:rPr>
          <w:b/>
        </w:rPr>
        <w:t>8.</w:t>
      </w:r>
      <w:r>
        <w:t xml:space="preserve"> Books</w:t>
      </w:r>
    </w:p>
    <w:p w:rsidR="005065C1" w:rsidRDefault="007A7C7C" w:rsidP="007A7C7C">
      <w:pPr>
        <w:spacing w:line="480" w:lineRule="auto"/>
      </w:pPr>
      <w:r w:rsidRPr="004F6976">
        <w:rPr>
          <w:b/>
        </w:rPr>
        <w:lastRenderedPageBreak/>
        <w:t>9.</w:t>
      </w:r>
      <w:r>
        <w:t xml:space="preserve"> Groceries</w:t>
      </w:r>
    </w:p>
    <w:p w:rsidR="005065C1" w:rsidRDefault="007A7C7C" w:rsidP="007A7C7C">
      <w:pPr>
        <w:spacing w:line="480" w:lineRule="auto"/>
      </w:pPr>
      <w:r w:rsidRPr="004F6976">
        <w:rPr>
          <w:b/>
        </w:rPr>
        <w:t>10.</w:t>
      </w:r>
      <w:r>
        <w:t xml:space="preserve"> Health Supplements</w:t>
      </w:r>
    </w:p>
    <w:p w:rsidR="005065C1" w:rsidRDefault="007A7C7C" w:rsidP="007A7C7C">
      <w:pPr>
        <w:spacing w:line="480" w:lineRule="auto"/>
      </w:pPr>
      <w:r w:rsidRPr="004F6976">
        <w:rPr>
          <w:b/>
        </w:rPr>
        <w:t>11.</w:t>
      </w:r>
      <w:r>
        <w:t xml:space="preserve"> Office Supplies</w:t>
      </w:r>
    </w:p>
    <w:p w:rsidR="005065C1" w:rsidRDefault="007A7C7C" w:rsidP="007A7C7C">
      <w:pPr>
        <w:spacing w:line="480" w:lineRule="auto"/>
      </w:pPr>
      <w:r>
        <w:t>Each category stores products with attributes like name, price, discount, and available quantity. For example, products like T-shirts, sneakers, smartwatches, and perfumes are stored in these categories.</w:t>
      </w:r>
    </w:p>
    <w:p w:rsidR="005065C1" w:rsidRPr="00CF1AE4" w:rsidRDefault="007A7C7C" w:rsidP="00CF1AE4">
      <w:pPr>
        <w:pStyle w:val="Heading1"/>
      </w:pPr>
      <w:bookmarkStart w:id="9" w:name="_Toc180776601"/>
      <w:r w:rsidRPr="00CF1AE4">
        <w:t>4. User Login and File Storage</w:t>
      </w:r>
      <w:bookmarkEnd w:id="9"/>
    </w:p>
    <w:p w:rsidR="005065C1" w:rsidRDefault="007A7C7C" w:rsidP="007A7C7C">
      <w:pPr>
        <w:spacing w:line="480" w:lineRule="auto"/>
      </w:pPr>
      <w:r>
        <w:t>The program allows users to sign up and log in. When signing up, the user provides their name, email, password, phone number, and age. This data is then stored in a text file (`users.txt`) in a comma-separated format. The `LoadUsers` method reads this file to populate the `users` list, and new users are appended to the file using the `SaveUser` method. During login, the user’s email and password are validated against the stored data.</w:t>
      </w:r>
    </w:p>
    <w:p w:rsidR="005065C1" w:rsidRPr="00CF1AE4" w:rsidRDefault="007A7C7C" w:rsidP="00CF1AE4">
      <w:pPr>
        <w:pStyle w:val="Heading1"/>
      </w:pPr>
      <w:bookmarkStart w:id="10" w:name="_Toc180776602"/>
      <w:r w:rsidRPr="00CF1AE4">
        <w:t>5. Conclusion</w:t>
      </w:r>
      <w:bookmarkEnd w:id="10"/>
    </w:p>
    <w:p w:rsidR="005065C1" w:rsidRDefault="007A7C7C" w:rsidP="007A7C7C">
      <w:pPr>
        <w:spacing w:line="480" w:lineRule="auto"/>
      </w:pPr>
      <w:r>
        <w:t>In conclusion, this shopping cart program is designed to simulate a basic e-commerce platform. It allows users to sign up, log in, add products from various categories to a shopping cart, remove items, and view the total cost after applying discounts and sales tax. The program also handles cart expiration and stores user data in a text file for persistence.</w:t>
      </w:r>
    </w:p>
    <w:p w:rsidR="005065C1" w:rsidRPr="00CF1AE4" w:rsidRDefault="007A7C7C" w:rsidP="00CF1AE4">
      <w:pPr>
        <w:pStyle w:val="Heading1"/>
      </w:pPr>
      <w:bookmarkStart w:id="11" w:name="_Toc180776603"/>
      <w:r w:rsidRPr="00CF1AE4">
        <w:t>6. Detailed Explanation of Categories and Lists</w:t>
      </w:r>
      <w:bookmarkEnd w:id="11"/>
    </w:p>
    <w:p w:rsidR="005065C1" w:rsidRDefault="007A7C7C" w:rsidP="007A7C7C">
      <w:pPr>
        <w:spacing w:line="480" w:lineRule="auto"/>
      </w:pPr>
      <w:r>
        <w:t xml:space="preserve">Categories are implemented as lists within the `Shop` class. Each category, such as Electronics, Clothing, Footwear, and others, stores products relevant to that category. Each product is an instance of the `Product` class and has attributes like name, price, discount, and available quantity. The list structure allows for easy manipulation, like adding or </w:t>
      </w:r>
      <w:r>
        <w:lastRenderedPageBreak/>
        <w:t>removing products, as well as iterating through the list to display available products to the user.</w:t>
      </w:r>
    </w:p>
    <w:p w:rsidR="005065C1" w:rsidRDefault="007A7C7C" w:rsidP="007A7C7C">
      <w:pPr>
        <w:spacing w:line="480" w:lineRule="auto"/>
      </w:pPr>
      <w:r>
        <w:t>Each shop has its own set of lists representing different product categories. This structure allows the program to support multiple shops, each with a unique selection of products. For example, the program includes a "Puma" shop with items like smartwatches, clothing, and footwear, and an "Adidas" shop with similar but distinct products.</w:t>
      </w:r>
    </w:p>
    <w:p w:rsidR="005065C1" w:rsidRPr="00CF1AE4" w:rsidRDefault="007A7C7C" w:rsidP="00CF1AE4">
      <w:pPr>
        <w:pStyle w:val="Heading1"/>
      </w:pPr>
      <w:bookmarkStart w:id="12" w:name="_Toc180776604"/>
      <w:r w:rsidRPr="00CF1AE4">
        <w:t>7. User Interaction: Adding, Removing, and Viewing Items in the Cart</w:t>
      </w:r>
      <w:bookmarkEnd w:id="12"/>
    </w:p>
    <w:p w:rsidR="005065C1" w:rsidRDefault="007A7C7C" w:rsidP="007A7C7C">
      <w:pPr>
        <w:spacing w:line="480" w:lineRule="auto"/>
      </w:pPr>
      <w:r>
        <w:t>The `ShoppingCart` class allows users to interact with the shopping cart by adding, removing, and viewing products. Here’s how each interaction is handled:</w:t>
      </w:r>
    </w:p>
    <w:p w:rsidR="005065C1" w:rsidRDefault="007A7C7C" w:rsidP="00CF1AE4">
      <w:pPr>
        <w:pStyle w:val="Heading3"/>
      </w:pPr>
      <w:bookmarkStart w:id="13" w:name="_Toc180776605"/>
      <w:r>
        <w:t>7.1 Adding Items to the Cart</w:t>
      </w:r>
      <w:bookmarkEnd w:id="13"/>
    </w:p>
    <w:p w:rsidR="005065C1" w:rsidRDefault="007A7C7C" w:rsidP="007A7C7C">
      <w:pPr>
        <w:spacing w:line="480" w:lineRule="auto"/>
      </w:pPr>
      <w:r>
        <w:t>Users can add products to the cart by selecting the product category from a shop and choosing a product. The program first checks if the requested quantity is available in stock. If sufficient quantity is available, the program adds the product to the cart and deducts the quantity from the available stock.</w:t>
      </w:r>
    </w:p>
    <w:p w:rsidR="005065C1" w:rsidRPr="00CF1AE4" w:rsidRDefault="007A7C7C" w:rsidP="00CF1AE4">
      <w:pPr>
        <w:pStyle w:val="Heading2"/>
      </w:pPr>
      <w:bookmarkStart w:id="14" w:name="_Toc180776606"/>
      <w:r w:rsidRPr="00CF1AE4">
        <w:t>7.2 Removing Items from the Cart</w:t>
      </w:r>
      <w:bookmarkEnd w:id="14"/>
    </w:p>
    <w:p w:rsidR="005065C1" w:rsidRDefault="007A7C7C" w:rsidP="007A7C7C">
      <w:pPr>
        <w:spacing w:line="480" w:lineRule="auto"/>
      </w:pPr>
      <w:r>
        <w:t>The user can also remove items from the cart. When removing an item, the program checks if the quantity to remove is available in the cart. If the requested quantity is greater than what’s in the cart, the program alerts the user. The program updates both the cart and the product’s available stock accordingly.</w:t>
      </w:r>
    </w:p>
    <w:p w:rsidR="005065C1" w:rsidRPr="00CF1AE4" w:rsidRDefault="007A7C7C" w:rsidP="00CF1AE4">
      <w:pPr>
        <w:pStyle w:val="Heading2"/>
      </w:pPr>
      <w:bookmarkStart w:id="15" w:name="_Toc180776607"/>
      <w:r w:rsidRPr="00CF1AE4">
        <w:t>7.3 Viewing the Cart</w:t>
      </w:r>
      <w:bookmarkEnd w:id="15"/>
    </w:p>
    <w:p w:rsidR="005065C1" w:rsidRDefault="007A7C7C" w:rsidP="007A7C7C">
      <w:pPr>
        <w:spacing w:line="480" w:lineRule="auto"/>
      </w:pPr>
      <w:r>
        <w:t>At any time, users can view the contents of their cart. The program displays each product’s name, quantity, discounted price, and the total cost of items in the cart, including sales tax. The sales tax is calculated at a rate of 10%. If the cart has expired (after 30 minutes), users are notified that their cart is no longer valid, and they must create a new cart.</w:t>
      </w:r>
    </w:p>
    <w:p w:rsidR="005065C1" w:rsidRPr="00CF1AE4" w:rsidRDefault="007A7C7C" w:rsidP="00CF1AE4">
      <w:pPr>
        <w:pStyle w:val="Heading1"/>
      </w:pPr>
      <w:bookmarkStart w:id="16" w:name="_Toc180776608"/>
      <w:r w:rsidRPr="00CF1AE4">
        <w:lastRenderedPageBreak/>
        <w:t>8. User Flow: Signup, Login, and Checkout Process</w:t>
      </w:r>
      <w:bookmarkEnd w:id="16"/>
    </w:p>
    <w:p w:rsidR="005065C1" w:rsidRDefault="004F6976" w:rsidP="007A7C7C">
      <w:pPr>
        <w:spacing w:line="480" w:lineRule="auto"/>
      </w:pPr>
      <w:r>
        <w:rPr>
          <w:b/>
        </w:rPr>
        <w:t>1. Signup:</w:t>
      </w:r>
      <w:r w:rsidR="007A7C7C">
        <w:t xml:space="preserve"> New users must provide their name, email, password, phone number, and age to create an account. This data is stored in a file (`users.txt`) for persistence across sessions.</w:t>
      </w:r>
    </w:p>
    <w:p w:rsidR="005065C1" w:rsidRDefault="004F6976" w:rsidP="007A7C7C">
      <w:pPr>
        <w:spacing w:line="480" w:lineRule="auto"/>
      </w:pPr>
      <w:r w:rsidRPr="004F6976">
        <w:rPr>
          <w:b/>
        </w:rPr>
        <w:t>2. Login:</w:t>
      </w:r>
      <w:r>
        <w:t xml:space="preserve"> </w:t>
      </w:r>
      <w:r w:rsidR="007A7C7C">
        <w:t>Existing users log in by entering their email and password. The program verifies these details against the stored data. If credentials are correct, the user can access the shopping features.</w:t>
      </w:r>
    </w:p>
    <w:p w:rsidR="005065C1" w:rsidRDefault="004F6976" w:rsidP="007A7C7C">
      <w:pPr>
        <w:spacing w:line="480" w:lineRule="auto"/>
      </w:pPr>
      <w:r>
        <w:rPr>
          <w:b/>
        </w:rPr>
        <w:t xml:space="preserve">3. Checkout Process: </w:t>
      </w:r>
      <w:r w:rsidR="007A7C7C">
        <w:t>Although this version does not include an explicit checkout process, the cart’s total calculation feature gives users a clear idea of how much they would need to pay, including discounts and taxes.</w:t>
      </w:r>
    </w:p>
    <w:p w:rsidR="005065C1" w:rsidRPr="00CF1AE4" w:rsidRDefault="007A7C7C" w:rsidP="00CF1AE4">
      <w:pPr>
        <w:pStyle w:val="Heading1"/>
      </w:pPr>
      <w:bookmarkStart w:id="17" w:name="_Toc180776609"/>
      <w:r w:rsidRPr="00CF1AE4">
        <w:t>9. Future Enhancements</w:t>
      </w:r>
      <w:bookmarkEnd w:id="17"/>
    </w:p>
    <w:p w:rsidR="005065C1" w:rsidRDefault="007A7C7C" w:rsidP="007A7C7C">
      <w:pPr>
        <w:spacing w:line="480" w:lineRule="auto"/>
      </w:pPr>
      <w:r>
        <w:t>This program could be extended by adding a proper checkout process, integrating payment gateways, or adding features like product reviews and user profiles. Additionally, improving error handling and implementing product filtering by price or rating would enhance the user experience.</w:t>
      </w:r>
    </w:p>
    <w:p w:rsidR="00C80837" w:rsidRDefault="00C80837" w:rsidP="007A7C7C">
      <w:pPr>
        <w:spacing w:line="480" w:lineRule="auto"/>
      </w:pPr>
    </w:p>
    <w:p w:rsidR="00C80837" w:rsidRDefault="00C80837" w:rsidP="007A7C7C">
      <w:pPr>
        <w:spacing w:line="480" w:lineRule="auto"/>
      </w:pPr>
    </w:p>
    <w:p w:rsidR="00C80837" w:rsidRDefault="00C80837" w:rsidP="007A7C7C">
      <w:pPr>
        <w:spacing w:line="480" w:lineRule="auto"/>
      </w:pPr>
    </w:p>
    <w:sectPr w:rsidR="00C80837" w:rsidSect="00A447E4">
      <w:pgSz w:w="12240" w:h="15840"/>
      <w:pgMar w:top="1440" w:right="1800" w:bottom="1440" w:left="180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6005"/>
    <w:rsid w:val="00107D0D"/>
    <w:rsid w:val="001455C8"/>
    <w:rsid w:val="0015074B"/>
    <w:rsid w:val="0029639D"/>
    <w:rsid w:val="00326F90"/>
    <w:rsid w:val="00471601"/>
    <w:rsid w:val="004F6976"/>
    <w:rsid w:val="005065C1"/>
    <w:rsid w:val="007A7C7C"/>
    <w:rsid w:val="009A17A0"/>
    <w:rsid w:val="00A447E4"/>
    <w:rsid w:val="00AA1D8D"/>
    <w:rsid w:val="00B47730"/>
    <w:rsid w:val="00C80837"/>
    <w:rsid w:val="00CB0664"/>
    <w:rsid w:val="00CF1AE4"/>
    <w:rsid w:val="00E02860"/>
    <w:rsid w:val="00E34E59"/>
    <w:rsid w:val="00FB63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A49451"/>
  <w14:defaultImageDpi w14:val="300"/>
  <w15:docId w15:val="{72BA8AB3-09F0-4A68-B420-08C498F5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2">
    <w:name w:val="toc 2"/>
    <w:basedOn w:val="Normal"/>
    <w:next w:val="Normal"/>
    <w:autoRedefine/>
    <w:uiPriority w:val="39"/>
    <w:unhideWhenUsed/>
    <w:rsid w:val="00E34E59"/>
    <w:pPr>
      <w:spacing w:after="100" w:line="259" w:lineRule="auto"/>
      <w:ind w:left="220"/>
    </w:pPr>
    <w:rPr>
      <w:rFonts w:cs="Times New Roman"/>
    </w:rPr>
  </w:style>
  <w:style w:type="paragraph" w:styleId="TOC1">
    <w:name w:val="toc 1"/>
    <w:basedOn w:val="Normal"/>
    <w:next w:val="Normal"/>
    <w:autoRedefine/>
    <w:uiPriority w:val="39"/>
    <w:unhideWhenUsed/>
    <w:rsid w:val="00106005"/>
    <w:pPr>
      <w:tabs>
        <w:tab w:val="right" w:leader="dot" w:pos="8630"/>
      </w:tabs>
      <w:spacing w:after="100" w:line="259" w:lineRule="auto"/>
    </w:pPr>
    <w:rPr>
      <w:rFonts w:cs="Times New Roman"/>
    </w:rPr>
  </w:style>
  <w:style w:type="paragraph" w:styleId="TOC3">
    <w:name w:val="toc 3"/>
    <w:basedOn w:val="Normal"/>
    <w:next w:val="Normal"/>
    <w:autoRedefine/>
    <w:uiPriority w:val="39"/>
    <w:unhideWhenUsed/>
    <w:rsid w:val="00E34E59"/>
    <w:pPr>
      <w:spacing w:after="100" w:line="259" w:lineRule="auto"/>
      <w:ind w:left="440"/>
    </w:pPr>
    <w:rPr>
      <w:rFonts w:cs="Times New Roman"/>
    </w:rPr>
  </w:style>
  <w:style w:type="character" w:styleId="Hyperlink">
    <w:name w:val="Hyperlink"/>
    <w:basedOn w:val="DefaultParagraphFont"/>
    <w:uiPriority w:val="99"/>
    <w:unhideWhenUsed/>
    <w:rsid w:val="00E34E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6477C-BFB2-4CAD-8DD1-3D42FEF70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Dell</cp:lastModifiedBy>
  <cp:revision>11</cp:revision>
  <dcterms:created xsi:type="dcterms:W3CDTF">2013-12-23T23:15:00Z</dcterms:created>
  <dcterms:modified xsi:type="dcterms:W3CDTF">2024-10-25T14:32:00Z</dcterms:modified>
  <cp:category/>
</cp:coreProperties>
</file>